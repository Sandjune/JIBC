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JIBC Workshop Facilitation Guidebook – Full Edition</w:t>
      </w:r>
    </w:p>
    <w:p>
      <w:r>
        <w:t>This guidebook provides facilitators with step-by-step instructions on how to construct deliverables for each of the 28 workshops, along with examples of the expected outputs.</w:t>
      </w:r>
    </w:p>
    <w:p>
      <w:pPr>
        <w:pStyle w:val="Heading1"/>
      </w:pPr>
      <w:r>
        <w:t>Kickoff &amp; Scope</w:t>
      </w:r>
    </w:p>
    <w:p>
      <w:r>
        <w:t>Activities: Align objectives, confirm scope, validate context, review goals.</w:t>
      </w:r>
    </w:p>
    <w:p>
      <w:r>
        <w:t>Deliverables: Current State Assessment framework; Project Charter updates.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Review existing documentation (strategic plans, CRM initiative background).</w:t>
      </w:r>
    </w:p>
    <w:p>
      <w:pPr>
        <w:pStyle w:val="ListBullet"/>
      </w:pPr>
      <w:r>
        <w:t>Facilitate a kickoff discussion to confirm objectives and scope.</w:t>
      </w:r>
    </w:p>
    <w:p>
      <w:pPr>
        <w:pStyle w:val="ListBullet"/>
      </w:pPr>
      <w:r>
        <w:t>Capture agreed boundaries and success criteria.</w:t>
      </w:r>
    </w:p>
    <w:p>
      <w:pPr>
        <w:pStyle w:val="ListBullet"/>
      </w:pPr>
      <w:r>
        <w:t>Populate a Current State Assessment template with known information.</w:t>
      </w:r>
    </w:p>
    <w:p>
      <w:pPr>
        <w:pStyle w:val="Heading2"/>
      </w:pPr>
      <w:r>
        <w:t>Example Output:</w:t>
      </w:r>
    </w:p>
    <w:p>
      <w:r>
        <w:t>2-page Project Charter update with scope statement, objectives, stakeholders, and initial RAID items.</w:t>
      </w:r>
    </w:p>
    <w:p>
      <w:pPr>
        <w:pStyle w:val="Heading1"/>
      </w:pPr>
      <w:r>
        <w:t>Stakeholder Map &amp; Problem Framing</w:t>
      </w:r>
    </w:p>
    <w:p>
      <w:r>
        <w:t>Activities: Identify stakeholders, map responsibilities, define problem statement.</w:t>
      </w:r>
    </w:p>
    <w:p>
      <w:r>
        <w:t>Deliverables: Stakeholder Discovery Notes; Initial RAID log.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Brainstorm all stakeholder groups.</w:t>
      </w:r>
    </w:p>
    <w:p>
      <w:pPr>
        <w:pStyle w:val="ListBullet"/>
      </w:pPr>
      <w:r>
        <w:t>Place roles/responsibilities on a RACI chart or Miro board.</w:t>
      </w:r>
    </w:p>
    <w:p>
      <w:pPr>
        <w:pStyle w:val="ListBullet"/>
      </w:pPr>
      <w:r>
        <w:t>Draft a consolidated stakeholder map.</w:t>
      </w:r>
    </w:p>
    <w:p>
      <w:pPr>
        <w:pStyle w:val="ListBullet"/>
      </w:pPr>
      <w:r>
        <w:t>Capture issues in a RAID log.</w:t>
      </w:r>
    </w:p>
    <w:p>
      <w:pPr>
        <w:pStyle w:val="Heading2"/>
      </w:pPr>
      <w:r>
        <w:t>Example Output:</w:t>
      </w:r>
    </w:p>
    <w:p>
      <w:r>
        <w:t>Stakeholder Map diagram with swimlanes + 1-page RAID log.</w:t>
      </w:r>
    </w:p>
    <w:p>
      <w:pPr>
        <w:pStyle w:val="Heading1"/>
      </w:pPr>
      <w:r>
        <w:t>Current State Sales→Contract</w:t>
      </w:r>
    </w:p>
    <w:p>
      <w:r>
        <w:t>Activities: Walk through lead-to-contract lifecycle; document steps &amp; issues.</w:t>
      </w:r>
    </w:p>
    <w:p>
      <w:r>
        <w:t>Deliverables: As-Is Process Map; Pain Point Heatmap (sales).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Facilitate SMEs to map lead-to-contract lifecycle in BPMN.</w:t>
      </w:r>
    </w:p>
    <w:p>
      <w:pPr>
        <w:pStyle w:val="ListBullet"/>
      </w:pPr>
      <w:r>
        <w:t>Note manual steps, bottlenecks, and dependencies.</w:t>
      </w:r>
    </w:p>
    <w:p>
      <w:pPr>
        <w:pStyle w:val="ListBullet"/>
      </w:pPr>
      <w:r>
        <w:t>Heatmap pain points with colour coding.</w:t>
      </w:r>
    </w:p>
    <w:p>
      <w:pPr>
        <w:pStyle w:val="Heading2"/>
      </w:pPr>
      <w:r>
        <w:t>Example Output:</w:t>
      </w:r>
    </w:p>
    <w:p>
      <w:r>
        <w:t>BPMN diagram showing opportunity → proposal → contract, annotated with 6 pain points.</w:t>
      </w:r>
    </w:p>
    <w:p>
      <w:pPr>
        <w:pStyle w:val="Heading1"/>
      </w:pPr>
      <w:r>
        <w:t>Current State Delivery→Invoice</w:t>
      </w:r>
    </w:p>
    <w:p>
      <w:r>
        <w:t>Activities: Walk through delivery-to-invoice lifecycle; document handoffs &amp; bottlenecks.</w:t>
      </w:r>
    </w:p>
    <w:p>
      <w:r>
        <w:t>Deliverables: As-Is Process Map; Pain Point Heatmap (delivery/finance).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Map contract delivery through invoicing.</w:t>
      </w:r>
    </w:p>
    <w:p>
      <w:pPr>
        <w:pStyle w:val="ListBullet"/>
      </w:pPr>
      <w:r>
        <w:t>Record system handoffs and reconciliation issues.</w:t>
      </w:r>
    </w:p>
    <w:p>
      <w:pPr>
        <w:pStyle w:val="ListBullet"/>
      </w:pPr>
      <w:r>
        <w:t>Identify points of failure for RAID log.</w:t>
      </w:r>
    </w:p>
    <w:p>
      <w:pPr>
        <w:pStyle w:val="Heading2"/>
      </w:pPr>
      <w:r>
        <w:t>Example Output:</w:t>
      </w:r>
    </w:p>
    <w:p>
      <w:r>
        <w:t>Process flow with finance handoffs highlighting invoice delays.</w:t>
      </w:r>
    </w:p>
    <w:p>
      <w:pPr>
        <w:pStyle w:val="Heading1"/>
      </w:pPr>
      <w:r>
        <w:t>Vision &amp; KPIs</w:t>
      </w:r>
    </w:p>
    <w:p>
      <w:r>
        <w:t>Activities: Define CRM vision &amp; KPIs.</w:t>
      </w:r>
    </w:p>
    <w:p>
      <w:r>
        <w:t>Deliverables: Draft KPIs linked to goals; Vision Statement.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Run exec visioning session.</w:t>
      </w:r>
    </w:p>
    <w:p>
      <w:pPr>
        <w:pStyle w:val="ListBullet"/>
      </w:pPr>
      <w:r>
        <w:t>Brainstorm success outcomes.</w:t>
      </w:r>
    </w:p>
    <w:p>
      <w:pPr>
        <w:pStyle w:val="ListBullet"/>
      </w:pPr>
      <w:r>
        <w:t>Translate outcomes into measurable KPIs.</w:t>
      </w:r>
    </w:p>
    <w:p>
      <w:pPr>
        <w:pStyle w:val="ListBullet"/>
      </w:pPr>
      <w:r>
        <w:t>Document KPIs in SMART format.</w:t>
      </w:r>
    </w:p>
    <w:p>
      <w:pPr>
        <w:pStyle w:val="Heading2"/>
      </w:pPr>
      <w:r>
        <w:t>Example Output:</w:t>
      </w:r>
    </w:p>
    <w:p>
      <w:r>
        <w:t>Vision slide and KPI table (e.g., reduce contract turnaround from 10→5 days).</w:t>
      </w:r>
    </w:p>
    <w:p>
      <w:pPr>
        <w:pStyle w:val="Heading1"/>
      </w:pPr>
      <w:r>
        <w:t>Value Streams</w:t>
      </w:r>
    </w:p>
    <w:p>
      <w:r>
        <w:t>Activities: Map sales &amp; delivery value streams; identify customer touchpoints.</w:t>
      </w:r>
    </w:p>
    <w:p>
      <w:r>
        <w:t>Deliverables: Value Stream Map; Customer Journey overlays.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Map the end-to-end value stream (Lead → Invoice).</w:t>
      </w:r>
    </w:p>
    <w:p>
      <w:pPr>
        <w:pStyle w:val="ListBullet"/>
      </w:pPr>
      <w:r>
        <w:t>Identify value delivery steps.</w:t>
      </w:r>
    </w:p>
    <w:p>
      <w:pPr>
        <w:pStyle w:val="ListBullet"/>
      </w:pPr>
      <w:r>
        <w:t>Overlay customer journey.</w:t>
      </w:r>
    </w:p>
    <w:p>
      <w:pPr>
        <w:pStyle w:val="ListBullet"/>
      </w:pPr>
      <w:r>
        <w:t>Validate with stakeholders.</w:t>
      </w:r>
    </w:p>
    <w:p>
      <w:pPr>
        <w:pStyle w:val="Heading2"/>
      </w:pPr>
      <w:r>
        <w:t>Example Output:</w:t>
      </w:r>
    </w:p>
    <w:p>
      <w:r>
        <w:t>Value Stream Map with 7 stages overlaid with customer satisfaction touchpoints.</w:t>
      </w:r>
    </w:p>
    <w:p>
      <w:pPr>
        <w:pStyle w:val="Heading1"/>
      </w:pPr>
      <w:r>
        <w:t>Capability Mapping</w:t>
      </w:r>
    </w:p>
    <w:p>
      <w:r>
        <w:t>Activities: Link capabilities to processes; identify gaps.</w:t>
      </w:r>
    </w:p>
    <w:p>
      <w:r>
        <w:t>Deliverables: Capability Model; Capability-Process alignment.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Map key business capabilities (CRM, Contracts, Billing).</w:t>
      </w:r>
    </w:p>
    <w:p>
      <w:pPr>
        <w:pStyle w:val="ListBullet"/>
      </w:pPr>
      <w:r>
        <w:t>Align to existing processes.</w:t>
      </w:r>
    </w:p>
    <w:p>
      <w:pPr>
        <w:pStyle w:val="ListBullet"/>
      </w:pPr>
      <w:r>
        <w:t>Score maturity/pain levels.</w:t>
      </w:r>
    </w:p>
    <w:p>
      <w:pPr>
        <w:pStyle w:val="Heading2"/>
      </w:pPr>
      <w:r>
        <w:t>Example Output:</w:t>
      </w:r>
    </w:p>
    <w:p>
      <w:r>
        <w:t>Heat-mapped capability model highlighting weak contract management areas.</w:t>
      </w:r>
    </w:p>
    <w:p>
      <w:pPr>
        <w:pStyle w:val="Heading1"/>
      </w:pPr>
      <w:r>
        <w:t>Operating Model Options</w:t>
      </w:r>
    </w:p>
    <w:p>
      <w:r>
        <w:t>Activities: Compare centralized vs distributed service models.</w:t>
      </w:r>
    </w:p>
    <w:p>
      <w:r>
        <w:t>Deliverables: Draft Operating Model Options (RACI, intake workflow).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Define centralized vs distributed models.</w:t>
      </w:r>
    </w:p>
    <w:p>
      <w:pPr>
        <w:pStyle w:val="ListBullet"/>
      </w:pPr>
      <w:r>
        <w:t>Create RACI for each.</w:t>
      </w:r>
    </w:p>
    <w:p>
      <w:pPr>
        <w:pStyle w:val="ListBullet"/>
      </w:pPr>
      <w:r>
        <w:t>Capture pros/cons and service catalog implications.</w:t>
      </w:r>
    </w:p>
    <w:p>
      <w:pPr>
        <w:pStyle w:val="Heading2"/>
      </w:pPr>
      <w:r>
        <w:t>Example Output:</w:t>
      </w:r>
    </w:p>
    <w:p>
      <w:r>
        <w:t>Comparison matrix with 2 options and draft intake workflow diagram.</w:t>
      </w:r>
    </w:p>
    <w:p>
      <w:pPr>
        <w:pStyle w:val="Heading1"/>
      </w:pPr>
      <w:r>
        <w:t>TO-BE Process Sales</w:t>
      </w:r>
    </w:p>
    <w:p>
      <w:r>
        <w:t>Activities: Define future sales-to-contract process.</w:t>
      </w:r>
    </w:p>
    <w:p>
      <w:r>
        <w:t>Deliverables: To-Be BPMN Sales Process.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Start with As-Is map.</w:t>
      </w:r>
    </w:p>
    <w:p>
      <w:pPr>
        <w:pStyle w:val="ListBullet"/>
      </w:pPr>
      <w:r>
        <w:t>Redesign to eliminate manual bottlenecks.</w:t>
      </w:r>
    </w:p>
    <w:p>
      <w:pPr>
        <w:pStyle w:val="ListBullet"/>
      </w:pPr>
      <w:r>
        <w:t>Add CRM automation touchpoints.</w:t>
      </w:r>
    </w:p>
    <w:p>
      <w:pPr>
        <w:pStyle w:val="ListBullet"/>
      </w:pPr>
      <w:r>
        <w:t>Validate with SMEs.</w:t>
      </w:r>
    </w:p>
    <w:p>
      <w:pPr>
        <w:pStyle w:val="Heading2"/>
      </w:pPr>
      <w:r>
        <w:t>Example Output:</w:t>
      </w:r>
    </w:p>
    <w:p>
      <w:r>
        <w:t>Future BPMN with automated contract approval.</w:t>
      </w:r>
    </w:p>
    <w:p>
      <w:pPr>
        <w:pStyle w:val="Heading1"/>
      </w:pPr>
      <w:r>
        <w:t>TO-BE Process Delivery/Billing</w:t>
      </w:r>
    </w:p>
    <w:p>
      <w:r>
        <w:t>Activities: Define future delivery &amp; billing flows.</w:t>
      </w:r>
    </w:p>
    <w:p>
      <w:r>
        <w:t>Deliverables: To-Be BPMN Delivery/Billing Process.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Start with As-Is billing process.</w:t>
      </w:r>
    </w:p>
    <w:p>
      <w:pPr>
        <w:pStyle w:val="ListBullet"/>
      </w:pPr>
      <w:r>
        <w:t>Redesign for automation and system triggers.</w:t>
      </w:r>
    </w:p>
    <w:p>
      <w:pPr>
        <w:pStyle w:val="ListBullet"/>
      </w:pPr>
      <w:r>
        <w:t>Validate with finance SMEs.</w:t>
      </w:r>
    </w:p>
    <w:p>
      <w:pPr>
        <w:pStyle w:val="Heading2"/>
      </w:pPr>
      <w:r>
        <w:t>Example Output:</w:t>
      </w:r>
    </w:p>
    <w:p>
      <w:r>
        <w:t>Future BPMN showing automated invoice generation.</w:t>
      </w:r>
    </w:p>
    <w:p>
      <w:pPr>
        <w:pStyle w:val="Heading1"/>
      </w:pPr>
      <w:r>
        <w:t>Data Model Deep-Dive</w:t>
      </w:r>
    </w:p>
    <w:p>
      <w:r>
        <w:t>Activities: Define core entities (Accounts, Contacts, Orgs, Orders).</w:t>
      </w:r>
    </w:p>
    <w:p>
      <w:r>
        <w:t>Deliverables: Canonical Data Model; Entity Definitions.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Identify core entities.</w:t>
      </w:r>
    </w:p>
    <w:p>
      <w:pPr>
        <w:pStyle w:val="ListBullet"/>
      </w:pPr>
      <w:r>
        <w:t>Define relationships.</w:t>
      </w:r>
    </w:p>
    <w:p>
      <w:pPr>
        <w:pStyle w:val="ListBullet"/>
      </w:pPr>
      <w:r>
        <w:t>Create ERD diagram.</w:t>
      </w:r>
    </w:p>
    <w:p>
      <w:pPr>
        <w:pStyle w:val="ListBullet"/>
      </w:pPr>
      <w:r>
        <w:t>Draft data dictionary.</w:t>
      </w:r>
    </w:p>
    <w:p>
      <w:pPr>
        <w:pStyle w:val="Heading2"/>
      </w:pPr>
      <w:r>
        <w:t>Example Output:</w:t>
      </w:r>
    </w:p>
    <w:p>
      <w:r>
        <w:t>ERD with Accounts↔Opportunities; Data Dictionary with field definitions.</w:t>
      </w:r>
    </w:p>
    <w:p>
      <w:pPr>
        <w:pStyle w:val="Heading1"/>
      </w:pPr>
      <w:r>
        <w:t>Integration Landscape</w:t>
      </w:r>
    </w:p>
    <w:p>
      <w:r>
        <w:t>Activities: Map systems, interfaces, data flows.</w:t>
      </w:r>
    </w:p>
    <w:p>
      <w:r>
        <w:t>Deliverables: Integration Blueprint (catalog, flows, risks).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List all systems (SIS, LMS, ERP).</w:t>
      </w:r>
    </w:p>
    <w:p>
      <w:pPr>
        <w:pStyle w:val="ListBullet"/>
      </w:pPr>
      <w:r>
        <w:t>Capture current integrations.</w:t>
      </w:r>
    </w:p>
    <w:p>
      <w:pPr>
        <w:pStyle w:val="ListBullet"/>
      </w:pPr>
      <w:r>
        <w:t>Map data flows.</w:t>
      </w:r>
    </w:p>
    <w:p>
      <w:pPr>
        <w:pStyle w:val="ListBullet"/>
      </w:pPr>
      <w:r>
        <w:t>Record risks.</w:t>
      </w:r>
    </w:p>
    <w:p>
      <w:pPr>
        <w:pStyle w:val="Heading2"/>
      </w:pPr>
      <w:r>
        <w:t>Example Output:</w:t>
      </w:r>
    </w:p>
    <w:p>
      <w:r>
        <w:t>Integration catalog with flows and risk annotations.</w:t>
      </w:r>
    </w:p>
    <w:p>
      <w:pPr>
        <w:pStyle w:val="Heading1"/>
      </w:pPr>
      <w:r>
        <w:t>Gap Analysis &amp; Controls</w:t>
      </w:r>
    </w:p>
    <w:p>
      <w:r>
        <w:t>Activities: Identify gaps between current &amp; future; propose controls.</w:t>
      </w:r>
    </w:p>
    <w:p>
      <w:r>
        <w:t>Deliverables: Gap Analysis Report; Risk Register updates.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Compare As-Is vs To-Be.</w:t>
      </w:r>
    </w:p>
    <w:p>
      <w:pPr>
        <w:pStyle w:val="ListBullet"/>
      </w:pPr>
      <w:r>
        <w:t>Rate severity of gaps.</w:t>
      </w:r>
    </w:p>
    <w:p>
      <w:pPr>
        <w:pStyle w:val="ListBullet"/>
      </w:pPr>
      <w:r>
        <w:t>Propose mitigating controls.</w:t>
      </w:r>
    </w:p>
    <w:p>
      <w:pPr>
        <w:pStyle w:val="Heading2"/>
      </w:pPr>
      <w:r>
        <w:t>Example Output:</w:t>
      </w:r>
    </w:p>
    <w:p>
      <w:r>
        <w:t>Gap matrix with columns: Gap, Impact, Control, Owner.</w:t>
      </w:r>
    </w:p>
    <w:p>
      <w:pPr>
        <w:pStyle w:val="Heading1"/>
      </w:pPr>
      <w:r>
        <w:t>Exec Checkpoint – TOM</w:t>
      </w:r>
    </w:p>
    <w:p>
      <w:r>
        <w:t>Activities: Validate Target Operating Model with executives.</w:t>
      </w:r>
    </w:p>
    <w:p>
      <w:r>
        <w:t>Deliverables: Draft TOM validated by execs.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Present draft TOM.</w:t>
      </w:r>
    </w:p>
    <w:p>
      <w:pPr>
        <w:pStyle w:val="ListBullet"/>
      </w:pPr>
      <w:r>
        <w:t>Capture exec feedback.</w:t>
      </w:r>
    </w:p>
    <w:p>
      <w:pPr>
        <w:pStyle w:val="ListBullet"/>
      </w:pPr>
      <w:r>
        <w:t>Update TOM and RAID log.</w:t>
      </w:r>
    </w:p>
    <w:p>
      <w:pPr>
        <w:pStyle w:val="Heading2"/>
      </w:pPr>
      <w:r>
        <w:t>Example Output:</w:t>
      </w:r>
    </w:p>
    <w:p>
      <w:r>
        <w:t>Validated TOM diagram with exec sign-offs.</w:t>
      </w:r>
    </w:p>
    <w:p>
      <w:pPr>
        <w:pStyle w:val="Heading1"/>
      </w:pPr>
      <w:r>
        <w:t>CRM Requirements Functional</w:t>
      </w:r>
    </w:p>
    <w:p>
      <w:r>
        <w:t>Activities: Gather business functional requirements.</w:t>
      </w:r>
    </w:p>
    <w:p>
      <w:r>
        <w:t>Deliverables: CRM Requirements Matrix (functional).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Collect functional requirements via workshops.</w:t>
      </w:r>
    </w:p>
    <w:p>
      <w:pPr>
        <w:pStyle w:val="ListBullet"/>
      </w:pPr>
      <w:r>
        <w:t>Document into Excel/backlog.</w:t>
      </w:r>
    </w:p>
    <w:p>
      <w:pPr>
        <w:pStyle w:val="ListBullet"/>
      </w:pPr>
      <w:r>
        <w:t>Prioritize with SMEs.</w:t>
      </w:r>
    </w:p>
    <w:p>
      <w:pPr>
        <w:pStyle w:val="Heading2"/>
      </w:pPr>
      <w:r>
        <w:t>Example Output:</w:t>
      </w:r>
    </w:p>
    <w:p>
      <w:r>
        <w:t>Requirements matrix with priority scoring.</w:t>
      </w:r>
    </w:p>
    <w:p>
      <w:pPr>
        <w:pStyle w:val="Heading1"/>
      </w:pPr>
      <w:r>
        <w:t>CRM Requirements Non-Functional</w:t>
      </w:r>
    </w:p>
    <w:p>
      <w:r>
        <w:t>Activities: Capture performance, security, compliance needs.</w:t>
      </w:r>
    </w:p>
    <w:p>
      <w:r>
        <w:t>Deliverables: CRM Requirements Matrix (non-functional).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Collect non-functional requirements (security, performance).</w:t>
      </w:r>
    </w:p>
    <w:p>
      <w:pPr>
        <w:pStyle w:val="ListBullet"/>
      </w:pPr>
      <w:r>
        <w:t>Document in requirements matrix.</w:t>
      </w:r>
    </w:p>
    <w:p>
      <w:pPr>
        <w:pStyle w:val="ListBullet"/>
      </w:pPr>
      <w:r>
        <w:t>Validate with IT/compliance leads.</w:t>
      </w:r>
    </w:p>
    <w:p>
      <w:pPr>
        <w:pStyle w:val="Heading2"/>
      </w:pPr>
      <w:r>
        <w:t>Example Output:</w:t>
      </w:r>
    </w:p>
    <w:p>
      <w:r>
        <w:t>Requirements matrix with NFR categories (e.g., response time &lt; 2s).</w:t>
      </w:r>
    </w:p>
    <w:p>
      <w:pPr>
        <w:pStyle w:val="Heading1"/>
      </w:pPr>
      <w:r>
        <w:t>User Stories &amp; Traceability</w:t>
      </w:r>
    </w:p>
    <w:p>
      <w:r>
        <w:t>Activities: Break down into epics, features, user stories.</w:t>
      </w:r>
    </w:p>
    <w:p>
      <w:r>
        <w:t>Deliverables: Prioritized Backlog with Epics/Stories.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Write epics and stories.</w:t>
      </w:r>
    </w:p>
    <w:p>
      <w:pPr>
        <w:pStyle w:val="ListBullet"/>
      </w:pPr>
      <w:r>
        <w:t>Link to KPIs and requirements.</w:t>
      </w:r>
    </w:p>
    <w:p>
      <w:pPr>
        <w:pStyle w:val="ListBullet"/>
      </w:pPr>
      <w:r>
        <w:t>Create traceability matrix.</w:t>
      </w:r>
    </w:p>
    <w:p>
      <w:pPr>
        <w:pStyle w:val="Heading2"/>
      </w:pPr>
      <w:r>
        <w:t>Example Output:</w:t>
      </w:r>
    </w:p>
    <w:p>
      <w:r>
        <w:t>Backlog story: 'As a Program Admin, I want auto-generated invoices.'</w:t>
      </w:r>
    </w:p>
    <w:p>
      <w:pPr>
        <w:pStyle w:val="Heading1"/>
      </w:pPr>
      <w:r>
        <w:t>Change &amp; Adoption Strategy</w:t>
      </w:r>
    </w:p>
    <w:p>
      <w:r>
        <w:t>Activities: Define training &amp; comms strategy.</w:t>
      </w:r>
    </w:p>
    <w:p>
      <w:r>
        <w:t>Deliverables: Change Adoption Plan.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Identify impacted roles.</w:t>
      </w:r>
    </w:p>
    <w:p>
      <w:pPr>
        <w:pStyle w:val="ListBullet"/>
      </w:pPr>
      <w:r>
        <w:t>Define training and comms plan.</w:t>
      </w:r>
    </w:p>
    <w:p>
      <w:pPr>
        <w:pStyle w:val="ListBullet"/>
      </w:pPr>
      <w:r>
        <w:t>Document adoption approach.</w:t>
      </w:r>
    </w:p>
    <w:p>
      <w:pPr>
        <w:pStyle w:val="Heading2"/>
      </w:pPr>
      <w:r>
        <w:t>Example Output:</w:t>
      </w:r>
    </w:p>
    <w:p>
      <w:r>
        <w:t>Adoption playbook with training calendar and comms templates.</w:t>
      </w:r>
    </w:p>
    <w:p>
      <w:pPr>
        <w:pStyle w:val="Heading1"/>
      </w:pPr>
      <w:r>
        <w:t>Integration Design</w:t>
      </w:r>
    </w:p>
    <w:p>
      <w:r>
        <w:t>Activities: Define CRM integration design.</w:t>
      </w:r>
    </w:p>
    <w:p>
      <w:r>
        <w:t>Deliverables: Integration Design Spec.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Confirm integration scope.</w:t>
      </w:r>
    </w:p>
    <w:p>
      <w:pPr>
        <w:pStyle w:val="ListBullet"/>
      </w:pPr>
      <w:r>
        <w:t>Create interface specs.</w:t>
      </w:r>
    </w:p>
    <w:p>
      <w:pPr>
        <w:pStyle w:val="ListBullet"/>
      </w:pPr>
      <w:r>
        <w:t>Map canonical flows.</w:t>
      </w:r>
    </w:p>
    <w:p>
      <w:pPr>
        <w:pStyle w:val="Heading2"/>
      </w:pPr>
      <w:r>
        <w:t>Example Output:</w:t>
      </w:r>
    </w:p>
    <w:p>
      <w:r>
        <w:t>Integration design doc with API specs and mappings.</w:t>
      </w:r>
    </w:p>
    <w:p>
      <w:pPr>
        <w:pStyle w:val="Heading1"/>
      </w:pPr>
      <w:r>
        <w:t>Data Migration Plan</w:t>
      </w:r>
    </w:p>
    <w:p>
      <w:r>
        <w:t>Activities: Define approach for migrating data.</w:t>
      </w:r>
    </w:p>
    <w:p>
      <w:r>
        <w:t>Deliverables: Data Migration Plan.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Identify data sources.</w:t>
      </w:r>
    </w:p>
    <w:p>
      <w:pPr>
        <w:pStyle w:val="ListBullet"/>
      </w:pPr>
      <w:r>
        <w:t>Define cleansing rules.</w:t>
      </w:r>
    </w:p>
    <w:p>
      <w:pPr>
        <w:pStyle w:val="ListBullet"/>
      </w:pPr>
      <w:r>
        <w:t>Plan migration steps.</w:t>
      </w:r>
    </w:p>
    <w:p>
      <w:pPr>
        <w:pStyle w:val="Heading2"/>
      </w:pPr>
      <w:r>
        <w:t>Example Output:</w:t>
      </w:r>
    </w:p>
    <w:p>
      <w:r>
        <w:t>Migration roadmap with ETL steps and quality checks.</w:t>
      </w:r>
    </w:p>
    <w:p>
      <w:pPr>
        <w:pStyle w:val="Heading1"/>
      </w:pPr>
      <w:r>
        <w:t>Solution Options &amp; TCO</w:t>
      </w:r>
    </w:p>
    <w:p>
      <w:r>
        <w:t>Activities: Evaluate CRM solution options.</w:t>
      </w:r>
    </w:p>
    <w:p>
      <w:r>
        <w:t>Deliverables: Solution Options &amp; TCO Report.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Shortlist CRM vendors.</w:t>
      </w:r>
    </w:p>
    <w:p>
      <w:pPr>
        <w:pStyle w:val="ListBullet"/>
      </w:pPr>
      <w:r>
        <w:t>Evaluate against criteria.</w:t>
      </w:r>
    </w:p>
    <w:p>
      <w:pPr>
        <w:pStyle w:val="ListBullet"/>
      </w:pPr>
      <w:r>
        <w:t>Build cost model.</w:t>
      </w:r>
    </w:p>
    <w:p>
      <w:pPr>
        <w:pStyle w:val="Heading2"/>
      </w:pPr>
      <w:r>
        <w:t>Example Output:</w:t>
      </w:r>
    </w:p>
    <w:p>
      <w:r>
        <w:t>TCO comparison table with 3 vendors.</w:t>
      </w:r>
    </w:p>
    <w:p>
      <w:pPr>
        <w:pStyle w:val="Heading1"/>
      </w:pPr>
      <w:r>
        <w:t>Security &amp; Privacy Review</w:t>
      </w:r>
    </w:p>
    <w:p>
      <w:r>
        <w:t>Activities: Validate privacy, FOIPPA compliance, security controls.</w:t>
      </w:r>
    </w:p>
    <w:p>
      <w:r>
        <w:t>Deliverables: Privacy &amp; Security Compliance Report.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Validate FOIPPA compliance.</w:t>
      </w:r>
    </w:p>
    <w:p>
      <w:pPr>
        <w:pStyle w:val="ListBullet"/>
      </w:pPr>
      <w:r>
        <w:t>Review security controls.</w:t>
      </w:r>
    </w:p>
    <w:p>
      <w:pPr>
        <w:pStyle w:val="ListBullet"/>
      </w:pPr>
      <w:r>
        <w:t>Document risks and mitigations.</w:t>
      </w:r>
    </w:p>
    <w:p>
      <w:pPr>
        <w:pStyle w:val="Heading2"/>
      </w:pPr>
      <w:r>
        <w:t>Example Output:</w:t>
      </w:r>
    </w:p>
    <w:p>
      <w:r>
        <w:t>Compliance report with risk register updates.</w:t>
      </w:r>
    </w:p>
    <w:p>
      <w:pPr>
        <w:pStyle w:val="Heading1"/>
      </w:pPr>
      <w:r>
        <w:t>Roadmap &amp; Phasing</w:t>
      </w:r>
    </w:p>
    <w:p>
      <w:r>
        <w:t>Activities: Sequence implementation into 90/180/360 phases.</w:t>
      </w:r>
    </w:p>
    <w:p>
      <w:r>
        <w:t>Deliverables: Phased Implementation Roadmap.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Define roadmap milestones.</w:t>
      </w:r>
    </w:p>
    <w:p>
      <w:pPr>
        <w:pStyle w:val="ListBullet"/>
      </w:pPr>
      <w:r>
        <w:t>Sequence initiatives.</w:t>
      </w:r>
    </w:p>
    <w:p>
      <w:pPr>
        <w:pStyle w:val="ListBullet"/>
      </w:pPr>
      <w:r>
        <w:t>Visualize dependencies.</w:t>
      </w:r>
    </w:p>
    <w:p>
      <w:pPr>
        <w:pStyle w:val="Heading2"/>
      </w:pPr>
      <w:r>
        <w:t>Example Output:</w:t>
      </w:r>
    </w:p>
    <w:p>
      <w:r>
        <w:t>Gantt chart showing phased rollout.</w:t>
      </w:r>
    </w:p>
    <w:p>
      <w:pPr>
        <w:pStyle w:val="Heading1"/>
      </w:pPr>
      <w:r>
        <w:t>Benefits &amp; KPIs</w:t>
      </w:r>
    </w:p>
    <w:p>
      <w:r>
        <w:t>Activities: Define benefits realization metrics.</w:t>
      </w:r>
    </w:p>
    <w:p>
      <w:r>
        <w:t>Deliverables: Benefits &amp; KPI Register.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Define expected benefits.</w:t>
      </w:r>
    </w:p>
    <w:p>
      <w:pPr>
        <w:pStyle w:val="ListBullet"/>
      </w:pPr>
      <w:r>
        <w:t>Link benefits to KPIs.</w:t>
      </w:r>
    </w:p>
    <w:p>
      <w:pPr>
        <w:pStyle w:val="ListBullet"/>
      </w:pPr>
      <w:r>
        <w:t>Record in benefits register.</w:t>
      </w:r>
    </w:p>
    <w:p>
      <w:pPr>
        <w:pStyle w:val="Heading2"/>
      </w:pPr>
      <w:r>
        <w:t>Example Output:</w:t>
      </w:r>
    </w:p>
    <w:p>
      <w:r>
        <w:t>Register with benefits, metrics, and owners.</w:t>
      </w:r>
    </w:p>
    <w:p>
      <w:pPr>
        <w:pStyle w:val="Heading1"/>
      </w:pPr>
      <w:r>
        <w:t>Operating Model Decision</w:t>
      </w:r>
    </w:p>
    <w:p>
      <w:r>
        <w:t>Activities: Final decision on TOM (centralized vs common).</w:t>
      </w:r>
    </w:p>
    <w:p>
      <w:r>
        <w:t>Deliverables: Final Operating Model Proposal.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Present model options.</w:t>
      </w:r>
    </w:p>
    <w:p>
      <w:pPr>
        <w:pStyle w:val="ListBullet"/>
      </w:pPr>
      <w:r>
        <w:t>Facilitate exec decision.</w:t>
      </w:r>
    </w:p>
    <w:p>
      <w:pPr>
        <w:pStyle w:val="ListBullet"/>
      </w:pPr>
      <w:r>
        <w:t>Finalize RACI and service catalog.</w:t>
      </w:r>
    </w:p>
    <w:p>
      <w:pPr>
        <w:pStyle w:val="Heading2"/>
      </w:pPr>
      <w:r>
        <w:t>Example Output:</w:t>
      </w:r>
    </w:p>
    <w:p>
      <w:r>
        <w:t>Final TOM document with signed decision log.</w:t>
      </w:r>
    </w:p>
    <w:p>
      <w:pPr>
        <w:pStyle w:val="Heading1"/>
      </w:pPr>
      <w:r>
        <w:t>Exec Report Dry Run</w:t>
      </w:r>
    </w:p>
    <w:p>
      <w:r>
        <w:t>Activities: Review draft exec report &amp; slides.</w:t>
      </w:r>
    </w:p>
    <w:p>
      <w:r>
        <w:t>Deliverables: Draft Executive Report &amp; Slide Brief.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Present draft report.</w:t>
      </w:r>
    </w:p>
    <w:p>
      <w:pPr>
        <w:pStyle w:val="ListBullet"/>
      </w:pPr>
      <w:r>
        <w:t>Gather steering feedback.</w:t>
      </w:r>
    </w:p>
    <w:p>
      <w:pPr>
        <w:pStyle w:val="ListBullet"/>
      </w:pPr>
      <w:r>
        <w:t>Refine slides and report.</w:t>
      </w:r>
    </w:p>
    <w:p>
      <w:pPr>
        <w:pStyle w:val="Heading2"/>
      </w:pPr>
      <w:r>
        <w:t>Example Output:</w:t>
      </w:r>
    </w:p>
    <w:p>
      <w:r>
        <w:t>Exec deck with comments tracked.</w:t>
      </w:r>
    </w:p>
    <w:p>
      <w:pPr>
        <w:pStyle w:val="Heading1"/>
      </w:pPr>
      <w:r>
        <w:t>Final Readout &amp; Approval</w:t>
      </w:r>
    </w:p>
    <w:p>
      <w:r>
        <w:t>Activities: Present findings, roadmap, operating model for approval.</w:t>
      </w:r>
    </w:p>
    <w:p>
      <w:r>
        <w:t>Deliverables: Final Executive Report &amp; Slide Deck; Final RAID log.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Deliver final findings.</w:t>
      </w:r>
    </w:p>
    <w:p>
      <w:pPr>
        <w:pStyle w:val="ListBullet"/>
      </w:pPr>
      <w:r>
        <w:t>Secure approval.</w:t>
      </w:r>
    </w:p>
    <w:p>
      <w:pPr>
        <w:pStyle w:val="ListBullet"/>
      </w:pPr>
      <w:r>
        <w:t>Log decisions in RAID.</w:t>
      </w:r>
    </w:p>
    <w:p>
      <w:pPr>
        <w:pStyle w:val="Heading2"/>
      </w:pPr>
      <w:r>
        <w:t>Example Output:</w:t>
      </w:r>
    </w:p>
    <w:p>
      <w:r>
        <w:t>Signed-off Executive Report and RAID closure.</w:t>
      </w:r>
    </w:p>
    <w:p>
      <w:pPr>
        <w:pStyle w:val="Heading1"/>
      </w:pPr>
      <w:r>
        <w:t>Mobilization Workshop</w:t>
      </w:r>
    </w:p>
    <w:p>
      <w:r>
        <w:t>Activities: Plan Sprint-0; assign roles/resources.</w:t>
      </w:r>
    </w:p>
    <w:p>
      <w:r>
        <w:t>Deliverables: Mobilization Plan.</w:t>
      </w:r>
    </w:p>
    <w:p>
      <w:pPr>
        <w:pStyle w:val="Heading2"/>
      </w:pPr>
      <w:r>
        <w:t>Steps to Construct Deliverables:</w:t>
      </w:r>
    </w:p>
    <w:p>
      <w:pPr>
        <w:pStyle w:val="ListBullet"/>
      </w:pPr>
      <w:r>
        <w:t>Define Sprint-0 plan.</w:t>
      </w:r>
    </w:p>
    <w:p>
      <w:pPr>
        <w:pStyle w:val="ListBullet"/>
      </w:pPr>
      <w:r>
        <w:t>Assign roles and resources.</w:t>
      </w:r>
    </w:p>
    <w:p>
      <w:pPr>
        <w:pStyle w:val="ListBullet"/>
      </w:pPr>
      <w:r>
        <w:t>Build sprint backlog.</w:t>
      </w:r>
    </w:p>
    <w:p>
      <w:pPr>
        <w:pStyle w:val="Heading2"/>
      </w:pPr>
      <w:r>
        <w:t>Example Output:</w:t>
      </w:r>
    </w:p>
    <w:p>
      <w:r>
        <w:t>Mobilization Plan with resource assignments and backlog items.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